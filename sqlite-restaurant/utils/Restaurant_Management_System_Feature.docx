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F7D" w:rsidRPr="00F47F2A" w:rsidRDefault="00F47F2A" w:rsidP="00F47F2A">
      <w:pPr>
        <w:pStyle w:val="Title"/>
        <w:jc w:val="center"/>
        <w:rPr>
          <w:color w:val="002060"/>
        </w:rPr>
      </w:pPr>
      <w:r w:rsidRPr="00F47F2A">
        <w:rPr>
          <w:color w:val="002060"/>
        </w:rPr>
        <w:t>Restaurant Management System Console</w:t>
      </w:r>
      <w:r w:rsidRPr="00F47F2A">
        <w:rPr>
          <w:color w:val="002060"/>
        </w:rPr>
        <w:t xml:space="preserve"> Application Features</w:t>
      </w:r>
    </w:p>
    <w:p w:rsidR="00AD6F7D" w:rsidRPr="00F47F2A" w:rsidRDefault="00F47F2A">
      <w:pPr>
        <w:pStyle w:val="Heading1"/>
        <w:rPr>
          <w:color w:val="002060"/>
        </w:rPr>
      </w:pPr>
      <w:r w:rsidRPr="00F47F2A">
        <w:rPr>
          <w:color w:val="002060"/>
        </w:rPr>
        <w:t>1. Table Reservation</w:t>
      </w:r>
    </w:p>
    <w:p w:rsidR="00AD6F7D" w:rsidRDefault="00F47F2A">
      <w:r>
        <w:t>- Reserve a Table: Users can reserve a table by providing the customer's name, table number, and reservation time.</w:t>
      </w:r>
      <w:r>
        <w:br/>
      </w:r>
      <w:r>
        <w:t xml:space="preserve">    - View Reservations: Users can view all existing reservations in the system.</w:t>
      </w:r>
    </w:p>
    <w:p w:rsidR="00AD6F7D" w:rsidRPr="00F47F2A" w:rsidRDefault="00F47F2A">
      <w:pPr>
        <w:pStyle w:val="Heading1"/>
        <w:rPr>
          <w:color w:val="002060"/>
        </w:rPr>
      </w:pPr>
      <w:r w:rsidRPr="00F47F2A">
        <w:rPr>
          <w:color w:val="002060"/>
        </w:rPr>
        <w:t>2. Order Management</w:t>
      </w:r>
    </w:p>
    <w:p w:rsidR="00AD6F7D" w:rsidRDefault="00F47F2A">
      <w:r>
        <w:t>- Add Order: Staff can add orders for a specific table by entering table number, order details, and total amount.</w:t>
      </w:r>
      <w:r>
        <w:br/>
        <w:t xml:space="preserve">    - View Orders: Staff can view all ord</w:t>
      </w:r>
      <w:r>
        <w:t>ers placed in the system.</w:t>
      </w:r>
    </w:p>
    <w:p w:rsidR="00AD6F7D" w:rsidRPr="00F47F2A" w:rsidRDefault="00F47F2A">
      <w:pPr>
        <w:pStyle w:val="Heading1"/>
        <w:rPr>
          <w:color w:val="002060"/>
        </w:rPr>
      </w:pPr>
      <w:r w:rsidRPr="00F47F2A">
        <w:rPr>
          <w:color w:val="002060"/>
        </w:rPr>
        <w:t>3. Billing System</w:t>
      </w:r>
    </w:p>
    <w:p w:rsidR="00AD6F7D" w:rsidRDefault="00F47F2A">
      <w:r>
        <w:t>- Generate Bill: Users can generate a bill for a specific table, which calculates the total amount based on orders.</w:t>
      </w:r>
      <w:r>
        <w:br/>
        <w:t xml:space="preserve">    - Mark Bill as Paid: Staff can mark the bill as paid for a specific table after the payment </w:t>
      </w:r>
      <w:r>
        <w:t>is made.</w:t>
      </w:r>
    </w:p>
    <w:p w:rsidR="00AD6F7D" w:rsidRDefault="00F47F2A">
      <w:pPr>
        <w:pStyle w:val="Heading1"/>
      </w:pPr>
      <w:bookmarkStart w:id="0" w:name="_GoBack"/>
      <w:r w:rsidRPr="00F47F2A">
        <w:rPr>
          <w:color w:val="002060"/>
        </w:rPr>
        <w:t>How it Works:</w:t>
      </w:r>
      <w:bookmarkEnd w:id="0"/>
    </w:p>
    <w:p w:rsidR="00AD6F7D" w:rsidRDefault="00F47F2A">
      <w:r>
        <w:t>- The main() function initializes the database using init_db() and presents a main menu with options for table reservation, order management, and billing.</w:t>
      </w:r>
      <w:r>
        <w:br/>
        <w:t xml:space="preserve">    - Users can interact with the system via the console by entering choices:</w:t>
      </w:r>
      <w:r>
        <w:br/>
      </w:r>
      <w:r>
        <w:t xml:space="preserve">        - Option 1: Reserve a table by inputting customer details and reservation time.</w:t>
      </w:r>
      <w:r>
        <w:br/>
        <w:t xml:space="preserve">        - Option 2: View existing reservations.</w:t>
      </w:r>
      <w:r>
        <w:br/>
        <w:t xml:space="preserve">        - Option 3: Add an order with details and total amount for a table.</w:t>
      </w:r>
      <w:r>
        <w:br/>
        <w:t xml:space="preserve">        - Option 4: View all orders placed i</w:t>
      </w:r>
      <w:r>
        <w:t>n the system.</w:t>
      </w:r>
      <w:r>
        <w:br/>
        <w:t xml:space="preserve">        - Option 5: Generate a bill based on the table's orders.</w:t>
      </w:r>
      <w:r>
        <w:br/>
        <w:t xml:space="preserve">        - Option 6: Mark a bill as paid for a table.</w:t>
      </w:r>
      <w:r>
        <w:br/>
        <w:t xml:space="preserve">        - Option 0: Exit the application.</w:t>
      </w:r>
      <w:r>
        <w:br/>
        <w:t xml:space="preserve">    - Each feature is tied to specific utility functions for reservations, orders,</w:t>
      </w:r>
      <w:r>
        <w:t xml:space="preserve"> and bills, which interact with the database to manage the system's data.</w:t>
      </w:r>
    </w:p>
    <w:sectPr w:rsidR="00AD6F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6F7D"/>
    <w:rsid w:val="00B47730"/>
    <w:rsid w:val="00CB0664"/>
    <w:rsid w:val="00F47F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0F1AB"/>
  <w14:defaultImageDpi w14:val="300"/>
  <w15:docId w15:val="{D7CDC8E1-208F-4A78-8055-9A6D88E5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BB39E0-3591-40A9-A002-D817E925A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Zongheang</cp:lastModifiedBy>
  <cp:revision>2</cp:revision>
  <dcterms:created xsi:type="dcterms:W3CDTF">2024-12-30T15:48:00Z</dcterms:created>
  <dcterms:modified xsi:type="dcterms:W3CDTF">2024-12-30T15:48:00Z</dcterms:modified>
  <cp:category/>
</cp:coreProperties>
</file>